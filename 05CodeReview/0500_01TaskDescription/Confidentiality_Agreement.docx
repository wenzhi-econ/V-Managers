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E4447" w14:textId="77777777" w:rsidR="00D90C9E" w:rsidRDefault="00000000">
      <w:pPr>
        <w:pStyle w:val="Heading1"/>
      </w:pPr>
      <w:r>
        <w:t>CONFIDENTIALITY AND DATA USAGE AGREEMENT</w:t>
      </w:r>
    </w:p>
    <w:p w14:paraId="749E0F16" w14:textId="77777777" w:rsidR="00D90C9E" w:rsidRDefault="00000000">
      <w:r>
        <w:t>This Confidentiality and Data Usage Agreement ("Agreement") is entered into as of the date of signing by the undersigned individual ("Recipient") in relation to their access to and use of certain data provided under the project described below.</w:t>
      </w:r>
    </w:p>
    <w:p w14:paraId="6EB5C124" w14:textId="77777777" w:rsidR="00D90C9E" w:rsidRDefault="00000000">
      <w:pPr>
        <w:pStyle w:val="Heading2"/>
      </w:pPr>
      <w:r>
        <w:t>Project Description:</w:t>
      </w:r>
    </w:p>
    <w:p w14:paraId="4DBF6F8C" w14:textId="77777777" w:rsidR="00D90C9E" w:rsidRDefault="00000000">
      <w:r>
        <w:t>[Insert project title and description]</w:t>
      </w:r>
    </w:p>
    <w:p w14:paraId="4427363C" w14:textId="77777777" w:rsidR="00D90C9E" w:rsidRDefault="00000000">
      <w:pPr>
        <w:pStyle w:val="Heading2"/>
      </w:pPr>
      <w:r>
        <w:t>1. Confidentiality Obligations:</w:t>
      </w:r>
    </w:p>
    <w:p w14:paraId="2F58769C" w14:textId="77777777" w:rsidR="00D90C9E" w:rsidRDefault="00000000">
      <w:r>
        <w:t>The Recipient agrees to:</w:t>
      </w:r>
    </w:p>
    <w:p w14:paraId="6FCB1E34" w14:textId="77777777" w:rsidR="00D90C9E" w:rsidRDefault="00000000">
      <w:r>
        <w:t>- Maintain the confidentiality of the data provided and not disclose it to any third party without prior written consent.</w:t>
      </w:r>
    </w:p>
    <w:p w14:paraId="5E52A16E" w14:textId="77777777" w:rsidR="00D90C9E" w:rsidRDefault="00000000">
      <w:r>
        <w:t>- Use the data solely for the purpose outlined in the project description and not for any other research, commercial, or personal purposes.</w:t>
      </w:r>
    </w:p>
    <w:p w14:paraId="2307F26C" w14:textId="77777777" w:rsidR="00D90C9E" w:rsidRDefault="00000000">
      <w:r>
        <w:t>- Take reasonable measures to protect the data from unauthorized access, use, or disclosure.</w:t>
      </w:r>
    </w:p>
    <w:p w14:paraId="02EBDD93" w14:textId="77777777" w:rsidR="00D90C9E" w:rsidRDefault="00000000">
      <w:pPr>
        <w:pStyle w:val="Heading2"/>
      </w:pPr>
      <w:r>
        <w:t>2. Permitted Use:</w:t>
      </w:r>
    </w:p>
    <w:p w14:paraId="2D9FF6B1" w14:textId="77777777" w:rsidR="00D90C9E" w:rsidRDefault="00000000">
      <w:r>
        <w:t>- The Recipient may only use the data as specified in the project description.</w:t>
      </w:r>
    </w:p>
    <w:p w14:paraId="6CC7B72C" w14:textId="77777777" w:rsidR="00D90C9E" w:rsidRDefault="00000000">
      <w:r>
        <w:t>- Any modifications, derivatives, or interpretations of the data must align with the project's objectives.</w:t>
      </w:r>
    </w:p>
    <w:p w14:paraId="44CAFFC8" w14:textId="77777777" w:rsidR="00D90C9E" w:rsidRDefault="00000000">
      <w:r>
        <w:t>- The Recipient shall not distribute, reproduce, or publish the data in any form without prior written approval.</w:t>
      </w:r>
    </w:p>
    <w:p w14:paraId="3AC36B9B" w14:textId="77777777" w:rsidR="00D90C9E" w:rsidRDefault="00000000">
      <w:pPr>
        <w:pStyle w:val="Heading2"/>
      </w:pPr>
      <w:r>
        <w:t>3. Data Security:</w:t>
      </w:r>
    </w:p>
    <w:p w14:paraId="7603EBE0" w14:textId="77777777" w:rsidR="00D90C9E" w:rsidRDefault="00000000">
      <w:r>
        <w:t>- The Recipient shall store and handle the data securely to prevent unauthorized access.</w:t>
      </w:r>
    </w:p>
    <w:p w14:paraId="0F7CF706" w14:textId="77777777" w:rsidR="00D90C9E" w:rsidRDefault="00000000">
      <w:r>
        <w:t>- Any data shared electronically must be encrypted and stored on secure systems.</w:t>
      </w:r>
    </w:p>
    <w:p w14:paraId="481D6464" w14:textId="77777777" w:rsidR="00D90C9E" w:rsidRDefault="00000000">
      <w:r>
        <w:t>- The Recipient shall notify the project administrator immediately in case of any suspected data breach.</w:t>
      </w:r>
    </w:p>
    <w:p w14:paraId="2AA1278C" w14:textId="77777777" w:rsidR="00D90C9E" w:rsidRDefault="00000000">
      <w:pPr>
        <w:pStyle w:val="Heading2"/>
      </w:pPr>
      <w:r>
        <w:t>4. Return or Destruction of Data:</w:t>
      </w:r>
    </w:p>
    <w:p w14:paraId="0376E9D3" w14:textId="77777777" w:rsidR="00D90C9E" w:rsidRDefault="00000000">
      <w:r>
        <w:t>- Upon completion of the project or upon request by the data provider, the Recipient shall return or securely delete all copies of the data.</w:t>
      </w:r>
    </w:p>
    <w:p w14:paraId="03F4ED77" w14:textId="77777777" w:rsidR="00D90C9E" w:rsidRDefault="00000000">
      <w:r>
        <w:t>- The Recipient shall provide written confirmation of data destruction if requested.</w:t>
      </w:r>
    </w:p>
    <w:p w14:paraId="6646AF57" w14:textId="77777777" w:rsidR="00D90C9E" w:rsidRDefault="00000000">
      <w:pPr>
        <w:pStyle w:val="Heading2"/>
      </w:pPr>
      <w:r>
        <w:lastRenderedPageBreak/>
        <w:t>5. Consequences of Breach:</w:t>
      </w:r>
    </w:p>
    <w:p w14:paraId="40C196E4" w14:textId="77777777" w:rsidR="00D90C9E" w:rsidRDefault="00000000">
      <w:r>
        <w:t>- Any breach of this Agreement may result in legal action, termination of access to the data, and other appropriate remedies.</w:t>
      </w:r>
    </w:p>
    <w:p w14:paraId="5DC66D16" w14:textId="77777777" w:rsidR="00D90C9E" w:rsidRDefault="00000000">
      <w:pPr>
        <w:pStyle w:val="Heading2"/>
      </w:pPr>
      <w:r>
        <w:t>6. Acknowledgment and Agreement:</w:t>
      </w:r>
    </w:p>
    <w:p w14:paraId="2053D10B" w14:textId="77777777" w:rsidR="00D90C9E" w:rsidRDefault="00000000">
      <w:r>
        <w:t>By signing below, the Recipient acknowledges that they have read, understood, and agree to abide by the terms outlined in this Agreement.</w:t>
      </w:r>
    </w:p>
    <w:p w14:paraId="4A8743A0" w14:textId="08BCA4F3" w:rsidR="00D90C9E" w:rsidRDefault="00000000">
      <w:r>
        <w:br/>
        <w:t>Recipient Information:</w:t>
      </w:r>
      <w:r>
        <w:br/>
      </w:r>
    </w:p>
    <w:p w14:paraId="423A268B" w14:textId="77777777" w:rsidR="00D90C9E" w:rsidRDefault="00000000">
      <w:r>
        <w:t>Name: ____________________________</w:t>
      </w:r>
    </w:p>
    <w:p w14:paraId="4BE57F08" w14:textId="77777777" w:rsidR="00D90C9E" w:rsidRDefault="00000000">
      <w:r>
        <w:t>Affiliation: ____________________________</w:t>
      </w:r>
    </w:p>
    <w:p w14:paraId="3E473C42" w14:textId="77777777" w:rsidR="00D90C9E" w:rsidRDefault="00000000">
      <w:r>
        <w:t>Email: ____________________________</w:t>
      </w:r>
    </w:p>
    <w:p w14:paraId="4DDF8E76" w14:textId="77777777" w:rsidR="00D90C9E" w:rsidRDefault="00000000">
      <w:r>
        <w:t>Date: ____________________________</w:t>
      </w:r>
    </w:p>
    <w:p w14:paraId="4864E920" w14:textId="77777777" w:rsidR="00DB5CF3" w:rsidRDefault="00DB5CF3"/>
    <w:p w14:paraId="14692095" w14:textId="152BB253" w:rsidR="00D90C9E" w:rsidRDefault="00000000">
      <w:r>
        <w:t>Signature: ____________________________</w:t>
      </w:r>
    </w:p>
    <w:sectPr w:rsidR="00D90C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654617">
    <w:abstractNumId w:val="8"/>
  </w:num>
  <w:num w:numId="2" w16cid:durableId="1727022012">
    <w:abstractNumId w:val="6"/>
  </w:num>
  <w:num w:numId="3" w16cid:durableId="21709727">
    <w:abstractNumId w:val="5"/>
  </w:num>
  <w:num w:numId="4" w16cid:durableId="763380241">
    <w:abstractNumId w:val="4"/>
  </w:num>
  <w:num w:numId="5" w16cid:durableId="1256329182">
    <w:abstractNumId w:val="7"/>
  </w:num>
  <w:num w:numId="6" w16cid:durableId="2110269175">
    <w:abstractNumId w:val="3"/>
  </w:num>
  <w:num w:numId="7" w16cid:durableId="150604551">
    <w:abstractNumId w:val="2"/>
  </w:num>
  <w:num w:numId="8" w16cid:durableId="22445932">
    <w:abstractNumId w:val="1"/>
  </w:num>
  <w:num w:numId="9" w16cid:durableId="202324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9387C"/>
    <w:rsid w:val="00CB0664"/>
    <w:rsid w:val="00D90C9E"/>
    <w:rsid w:val="00DB5C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63BB1"/>
  <w14:defaultImageDpi w14:val="300"/>
  <w15:docId w15:val="{26AED810-FE16-A649-BEAE-F2A362F1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Virginia Minni</cp:lastModifiedBy>
  <cp:revision>2</cp:revision>
  <dcterms:created xsi:type="dcterms:W3CDTF">2025-03-19T18:53:00Z</dcterms:created>
  <dcterms:modified xsi:type="dcterms:W3CDTF">2025-03-19T18:53:00Z</dcterms:modified>
  <cp:category/>
</cp:coreProperties>
</file>